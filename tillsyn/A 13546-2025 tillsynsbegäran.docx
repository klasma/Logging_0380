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13546-2025 i Uppsala kommun</w:t>
      </w:r>
    </w:p>
    <w:p>
      <w:r>
        <w:t>Detta dokument behandlar höga naturvärden i avverkningsanmälan A 13546-2025 i Uppsala kommun. Denna avverkningsanmälan inkom 2025-03-20 12:53:13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bronshjon (S), thomsons trägnagare (S), vanlig flatbagge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3546-2025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6667784, E 638596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