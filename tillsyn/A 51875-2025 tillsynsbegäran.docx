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51875-2025 i Uppsala kommun</w:t>
      </w:r>
    </w:p>
    <w:p>
      <w:r>
        <w:t>Detta dokument behandlar höga naturvärden i avverkningsanmälan A 51875-2025 i Uppsala kommun. Denna avverkningsanmälan inkom 2025-10-22 09:32:42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orange taggsvamp (NT), vedtrappmossa (NT) och källpraktmossa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51875-2025 karta.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6646576, E 663993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