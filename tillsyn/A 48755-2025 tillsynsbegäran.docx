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48755-2025 i Uppsala kommun</w:t>
      </w:r>
    </w:p>
    <w:p>
      <w:r>
        <w:t>Detta dokument behandlar höga naturvärden i avverkningsanmälan A 48755-2025 i Uppsala kommun. Denna avverkningsanmälan inkom 2025-10-06 17:15:56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Leptoporus erubescens (NT), spillkråka (NT, §4), talltita (NT, §4), vedtrappmossa (NT), björksplintborre (S), grön sköldmossa (S, §8), jättesvampmal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8755-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6665627, E 637998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8755-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6665627, E 637998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