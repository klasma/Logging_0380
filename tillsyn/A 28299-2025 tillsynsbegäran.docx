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28299-2025 i Uppsala kommun</w:t>
      </w:r>
    </w:p>
    <w:p>
      <w:r>
        <w:t>Detta dokument behandlar höga naturvärden i avverkningsanmälan A 28299-2025 i Uppsala kommun. Denna avverkningsanmälan inkom 2025-06-10 14:27:40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28299-2025 karta.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6651199, E 669199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