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47453-2023 i Uppsala kommun</w:t>
      </w:r>
    </w:p>
    <w:p>
      <w:r>
        <w:t>Detta dokument behandlar höga naturvärden i avverkningsanmälan A 47453-2023 i Uppsala kommun. Denna avverkningsanmälan inkom 2023-10-03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ostticka (VU), granticka (NT), större flatbagge (NT), tallticka (NT), tretåig hackspett (NT, §4), vedtrappmossa (NT), bronshjon (S), jättesvampmal (S), thomsons trägnagare (S), sparvuggla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47453-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6668154, E 636071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602192"/>
            <wp:docPr id="2" name="Picture 2"/>
            <wp:cNvGraphicFramePr>
              <a:graphicFrameLocks noChangeAspect="1"/>
            </wp:cNvGraphicFramePr>
            <a:graphic>
              <a:graphicData uri="http://schemas.openxmlformats.org/drawingml/2006/picture">
                <pic:pic>
                  <pic:nvPicPr>
                    <pic:cNvPr id="0" name="A 47453-2023 karta knärot.png"/>
                    <pic:cNvPicPr/>
                  </pic:nvPicPr>
                  <pic:blipFill>
                    <a:blip r:embed="rId17"/>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6668154, E 636071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