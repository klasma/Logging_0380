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25660-2025 i Uppsala kommun</w:t>
      </w:r>
    </w:p>
    <w:p>
      <w:r>
        <w:t>Detta dokument behandlar höga naturvärden i avverkningsanmälan A 25660-2025 i Uppsala kommun. Denna avverkningsanmälan inkom 2025-05-26 14:46:23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mindre märgborre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660-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6648792, E 655047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