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18373-2025 i Uppsala kommun</w:t>
      </w:r>
    </w:p>
    <w:p>
      <w:r>
        <w:t>Detta dokument behandlar höga naturvärden i avverkningsanmälan A 18373-2025 i Uppsala kommun. Denna avverkningsanmälan inkom 2025-04-15 13:44:19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18373-2025 karta.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6653619, E 623507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