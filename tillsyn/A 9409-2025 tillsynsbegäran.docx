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9409-2025 i Uppsala kommun</w:t>
      </w:r>
    </w:p>
    <w:p>
      <w:r>
        <w:t>Detta dokument behandlar höga naturvärden i avverkningsanmälan A 9409-2025 i Uppsala kommun. Denna avverkningsanmälan inkom 2025-02-27 09:19:04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dvärgbägarlav (NT), garnlav (NT), järpe (NT, §4), kolflarnlav (NT), spillkråka (NT, §4), talltita (NT, §4), ullticka (NT), vedskivlav (NT), vedtrappmossa (NT), flagellkvastmossa (S), grönpyrola (S), kattfotslav (S), rostfläck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9409-2025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6648330, E 620615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4.15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9409-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6648330, E 620615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