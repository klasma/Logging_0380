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25608-2025 i Uppsala kommun</w:t>
      </w:r>
    </w:p>
    <w:p>
      <w:r>
        <w:t>Detta dokument behandlar höga naturvärden i avverkningsanmälan A 25608-2025 i Uppsala kommun. Denna avverkningsanmälan inkom 2025-05-26 13:19:43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5608-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6648200, E 654954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25608-2025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6648200, E 654954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