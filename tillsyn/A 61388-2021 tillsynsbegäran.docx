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61388-2021 i Uppsala kommun</w:t>
      </w:r>
    </w:p>
    <w:p>
      <w:r>
        <w:t>Detta dokument behandlar höga naturvärden i avverkningsanmälan A 61388-2021 i Uppsala kommun. Denna avverkningsanmälan inkom 2021-10-31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skogshare (NT), björksplintborre (S), bronshjon (S), jättesvampmal (S) och thomsons trägnagare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61388-2021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6646029, E 629432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5634253"/>
            <wp:docPr id="2" name="Picture 2"/>
            <wp:cNvGraphicFramePr>
              <a:graphicFrameLocks noChangeAspect="1"/>
            </wp:cNvGraphicFramePr>
            <a:graphic>
              <a:graphicData uri="http://schemas.openxmlformats.org/drawingml/2006/picture">
                <pic:pic>
                  <pic:nvPicPr>
                    <pic:cNvPr id="0" name="A 61388-2021 karta knärot.png"/>
                    <pic:cNvPicPr/>
                  </pic:nvPicPr>
                  <pic:blipFill>
                    <a:blip r:embed="rId17"/>
                    <a:stretch>
                      <a:fillRect/>
                    </a:stretch>
                  </pic:blipFill>
                  <pic:spPr>
                    <a:xfrm>
                      <a:off x="0" y="0"/>
                      <a:ext cx="5486400" cy="563425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6646029, E 629432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