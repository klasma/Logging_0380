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11217-2024 i Uppsala kommun</w:t>
      </w:r>
    </w:p>
    <w:p>
      <w:r>
        <w:t>Detta dokument behandlar höga naturvärden i avverkningsanmälan A 11217-2024 i Uppsala kommun. Denna avverkningsanmälan inkom 2024-03-20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fällmossa (S), grön sköldmossa (S, §8), lönnlav (S) och stor aspticka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1217-2024 karta.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6644941, E 652150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