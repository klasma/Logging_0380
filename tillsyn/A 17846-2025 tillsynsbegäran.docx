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17846-2025 i Uppsala kommun</w:t>
      </w:r>
    </w:p>
    <w:p>
      <w:r>
        <w:t>Detta dokument behandlar höga naturvärden i avverkningsanmälan A 17846-2025 i Uppsala kommun. Denna avverkningsanmälan inkom 2025-04-11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lunglav (NT), rutskinn (NT), rödbrun blekspik (NT), bårdlav (S), fällmossa (S), guldlockmossa (S), hasselticka (S), korallblylav (S)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7846-2025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6641366, E 665179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