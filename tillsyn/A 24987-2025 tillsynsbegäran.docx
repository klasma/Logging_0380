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24987-2025 i Uppsala kommun</w:t>
      </w:r>
    </w:p>
    <w:p>
      <w:r>
        <w:t>Detta dokument behandlar höga naturvärden i avverkningsanmälan A 24987-2025 i Uppsala kommun. Denna avverkningsanmälan inkom 2025-05-22 14:28:33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bronspraktbagge (NT), fyrflikig jordstjärna (NT), mindre timmerman (NT), fjällig taggsvamp s.str. (S), skarp dropptaggsvamp (S), svavelriska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5313"/>
            <wp:docPr id="1" name="Picture 1"/>
            <wp:cNvGraphicFramePr>
              <a:graphicFrameLocks noChangeAspect="1"/>
            </wp:cNvGraphicFramePr>
            <a:graphic>
              <a:graphicData uri="http://schemas.openxmlformats.org/drawingml/2006/picture">
                <pic:pic>
                  <pic:nvPicPr>
                    <pic:cNvPr id="0" name="A 24987-2025 karta.png"/>
                    <pic:cNvPicPr/>
                  </pic:nvPicPr>
                  <pic:blipFill>
                    <a:blip r:embed="rId16"/>
                    <a:stretch>
                      <a:fillRect/>
                    </a:stretch>
                  </pic:blipFill>
                  <pic:spPr>
                    <a:xfrm>
                      <a:off x="0" y="0"/>
                      <a:ext cx="5486400" cy="6435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6643292, E 661205 i SWEREF 99 TM.</w:t>
      </w:r>
    </w:p>
    <w:p>
      <w:r>
        <w:rPr>
          <w:b/>
        </w:rPr>
        <w:t>Bronspraktbagge (NT)</w:t>
      </w:r>
      <w:r>
        <w:t xml:space="preserve"> är en skalbagge vars larvutveckling sker i solexponerad, stående död ved av tall och gran. Arten missgynnas genom att glesa, äldre barrskogar avverkas och ersätts med täta barrträdsplanteringar. Äldre, glesa barrskogar med gott om grov död ved i främst sydöstra Sverige bör bevaras i sin helhet och inte avverkas. Bränd barrskog bör bevaras intakt, och naturvårdsbränningar är positivt. Torra, solexponerade barrträd i skogen bör få vara kvar, och inte plockas ut som exempelvis biobränsle (SLU Artdatabanken, 2024).</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