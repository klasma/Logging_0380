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41611-2025 i Uppsala kommun</w:t>
      </w:r>
    </w:p>
    <w:p>
      <w:r>
        <w:t>Detta dokument behandlar höga naturvärden i avverkningsanmälan A 41611-2025 i Uppsala kommun. Denna avverkningsanmälan inkom 2025-09-01 16:07:36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knärot (VU, §8), dofttaggsvamp (NT), garnlav (NT), granticka (NT), gul taggsvamp (NT), kandelabersvamp (NT), spillkråka (NT, §4), tallticka (NT), talltita (NT, §4), ullticka (NT), vedtrappmossa (NT), bårdlav (S), fjällig taggsvamp s.str. (S), flagellkvastmossa (S), grön sköldmossa (S, §8), grönpyrola (S), korallblylav (S), skarp dropptaggsvamp (S), vedticka (S), vågbandad barkbock (S),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1611-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6661763, E 631774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6.71 ha med buffertzonerna och får av detta skäl inte avverkas.</w:t>
      </w:r>
    </w:p>
    <w:p>
      <w:pPr>
        <w:pStyle w:val="Caption"/>
      </w:pPr>
      <w:r>
        <w:drawing>
          <wp:inline xmlns:a="http://schemas.openxmlformats.org/drawingml/2006/main" xmlns:pic="http://schemas.openxmlformats.org/drawingml/2006/picture">
            <wp:extent cx="5486400" cy="5469314"/>
            <wp:docPr id="2" name="Picture 2"/>
            <wp:cNvGraphicFramePr>
              <a:graphicFrameLocks noChangeAspect="1"/>
            </wp:cNvGraphicFramePr>
            <a:graphic>
              <a:graphicData uri="http://schemas.openxmlformats.org/drawingml/2006/picture">
                <pic:pic>
                  <pic:nvPicPr>
                    <pic:cNvPr id="0" name="A 41611-2025 karta knärot.png"/>
                    <pic:cNvPicPr/>
                  </pic:nvPicPr>
                  <pic:blipFill>
                    <a:blip r:embed="rId17"/>
                    <a:stretch>
                      <a:fillRect/>
                    </a:stretch>
                  </pic:blipFill>
                  <pic:spPr>
                    <a:xfrm>
                      <a:off x="0" y="0"/>
                      <a:ext cx="5486400" cy="54693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6661763, E 631774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