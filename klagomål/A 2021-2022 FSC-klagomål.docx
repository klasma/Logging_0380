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2021-2022 i Uppsala kommun</w:t>
      </w:r>
    </w:p>
    <w:p>
      <w:r>
        <w:t>Detta dokument behandlar höga naturvärden i avverkningsanmälan A 2021-2022 i Uppsala kommun. Denna avverkningsanmälan inkom 2022-01-14 00:00:00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ask (EN), gulvit blekspik (VU), stare (VU, §4), motaggsvamp (NT), spillkråka (NT, §4), tallticka (NT), ärtsångare (NT, §4), skinnlav (S), blåsippa (§9)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2021-2022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6639718, E 655933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stare (VU, §4), spillkråka (NT, §4), ärtsångare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