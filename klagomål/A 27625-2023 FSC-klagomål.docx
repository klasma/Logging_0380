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27625-2023 i Uppsala kommun</w:t>
      </w:r>
    </w:p>
    <w:p>
      <w:r>
        <w:t>Detta dokument behandlar höga naturvärden i avverkningsanmälan A 27625-2023 i Uppsala kommun. Denna avverkningsanmälan inkom 2023-06-20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fällmossa (S), gröngöling (§4), skogsödla (§6)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7625-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6641946, E 657526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spillkråka (NT, §4), gröngöling (§4), skogsödla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