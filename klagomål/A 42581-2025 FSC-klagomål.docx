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42581-2025 i Uppsala kommun</w:t>
      </w:r>
    </w:p>
    <w:p>
      <w:r>
        <w:t>Detta dokument behandlar höga naturvärden i avverkningsanmälan A 42581-2025 i Uppsala kommun. Denna avverkningsanmälan inkom 2025-09-05 15:00:36 och omfattar 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dropptaggsvamp (S), fjällig taggsvamp s.str. (S), svavelriska (S) och trådticka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5090"/>
            <wp:docPr id="1" name="Picture 1"/>
            <wp:cNvGraphicFramePr>
              <a:graphicFrameLocks noChangeAspect="1"/>
            </wp:cNvGraphicFramePr>
            <a:graphic>
              <a:graphicData uri="http://schemas.openxmlformats.org/drawingml/2006/picture">
                <pic:pic>
                  <pic:nvPicPr>
                    <pic:cNvPr id="0" name="A 42581-2025 karta.png"/>
                    <pic:cNvPicPr/>
                  </pic:nvPicPr>
                  <pic:blipFill>
                    <a:blip r:embed="rId16"/>
                    <a:stretch>
                      <a:fillRect/>
                    </a:stretch>
                  </pic:blipFill>
                  <pic:spPr>
                    <a:xfrm>
                      <a:off x="0" y="0"/>
                      <a:ext cx="5486400" cy="5925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6642367, E 632441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