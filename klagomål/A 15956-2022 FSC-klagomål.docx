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15956-2022 i Uppsala kommun</w:t>
      </w:r>
    </w:p>
    <w:p>
      <w:r>
        <w:t>Detta dokument behandlar höga naturvärden i avverkningsanmälan A 15956-2022 i Uppsala kommun. Denna avverkningsanmälan inkom 2022-04-13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koppartaggsvamp (VU), orange taggsvamp (NT), svart taggsvamp (NT) och mandelriska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15956-2022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6633998, E 634157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