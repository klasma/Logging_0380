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24987-2025 i Uppsala kommun</w:t>
      </w:r>
    </w:p>
    <w:p>
      <w:r>
        <w:t>Detta dokument behandlar höga naturvärden i avverkningsanmälan A 24987-2025 i Uppsala kommun. Denna avverkningsanmälan inkom 2025-05-22 14:28:33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bronspraktbagge (NT), fyrflikig jordstjärna (NT), mindre timmerman (NT), fjällig taggsvamp s.str. (S), skarp dropptaggsvamp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24987-2025 karta.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6643292, E 661205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