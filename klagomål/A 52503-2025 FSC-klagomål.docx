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52503-2025 i Uppsala kommun</w:t>
      </w:r>
    </w:p>
    <w:p>
      <w:r>
        <w:t>Detta dokument behandlar höga naturvärden i avverkningsanmälan A 52503-2025 i Uppsala kommun. Denna avverkningsanmälan inkom 2025-10-24 11:56:40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gulvit blekspik (VU) och klosterlav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250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6636656, E 665000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