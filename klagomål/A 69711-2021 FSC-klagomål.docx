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69711-2021 i Uppsala kommun</w:t>
      </w:r>
    </w:p>
    <w:p>
      <w:r>
        <w:t>Detta dokument behandlar höga naturvärden i avverkningsanmälan A 69711-2021 i Uppsala kommun. Denna avverkningsanmälan inkom 2021-12-02 00:00:00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ullticka (NT), brandticka (S), skinnlav (S), trådticka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69711-2021 karta.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6651835, E 656317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