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38085-2025 i Uppsala kommun</w:t>
      </w:r>
    </w:p>
    <w:p>
      <w:r>
        <w:t>Detta dokument behandlar höga naturvärden i avverkningsanmälan A 38085-2025 i Uppsala kommun. Denna avverkningsanmälan inkom 2025-08-13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blackticka (VU), knärot (VU, §8), rostorangelav (VU), rynkskinn (VU), violgubbe (VU), garnlav (NT), ullticka (NT), vedtrappmossa (NT), barkticka (S), björksplintborre (S), granbarkgnagare (S), grov fjädermossa (S), platt fjädermossa (S), tallfingersvamp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38085-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6659989, E 634016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33684"/>
            <wp:docPr id="2" name="Picture 2"/>
            <wp:cNvGraphicFramePr>
              <a:graphicFrameLocks noChangeAspect="1"/>
            </wp:cNvGraphicFramePr>
            <a:graphic>
              <a:graphicData uri="http://schemas.openxmlformats.org/drawingml/2006/picture">
                <pic:pic>
                  <pic:nvPicPr>
                    <pic:cNvPr id="0" name="A 38085-2025 karta knärot.png"/>
                    <pic:cNvPicPr/>
                  </pic:nvPicPr>
                  <pic:blipFill>
                    <a:blip r:embed="rId17"/>
                    <a:stretch>
                      <a:fillRect/>
                    </a:stretch>
                  </pic:blipFill>
                  <pic:spPr>
                    <a:xfrm>
                      <a:off x="0" y="0"/>
                      <a:ext cx="5486400" cy="4733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6659989, E 634016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