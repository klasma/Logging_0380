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13526-2025 i Uppsala kommun</w:t>
      </w:r>
    </w:p>
    <w:p>
      <w:r>
        <w:t>Detta dokument behandlar höga naturvärden i avverkningsanmälan A 13526-2025 i Uppsala kommun. Denna avverkningsanmälan inkom 2025-03-20 11:58:36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13526-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6665110, E 633541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