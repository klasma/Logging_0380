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16761-2022 i Uppsala kommun</w:t>
      </w:r>
    </w:p>
    <w:p>
      <w:r>
        <w:t>Detta dokument behandlar höga naturvärden i avverkningsanmälan A 16761-2022 i Uppsala kommun. Denna avverkningsanmälan inkom 2022-04-22 11:29:10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trädlärka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16761-2022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6639560, E 643044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