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30443-2025 i Uppsala kommun</w:t>
      </w:r>
    </w:p>
    <w:p>
      <w:r>
        <w:t>Detta dokument behandlar höga naturvärden i avverkningsanmälan A 30443-2025 i Uppsala kommun. Denna avverkningsanmälan inkom 2025-06-19 15:32:13 och omfattar 10,4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grangråticka (VU), knärot (VU, §8), läderdoftande fingersvamp (VU), ulltickeporing (VU), dofttaggsvamp (NT), gränsticka (NT), gultoppig fingersvamp (NT), orange taggsvamp (NT), spillkråka (NT, §4), stor sotdyna (NT), ullticka (NT), björksplintborre (S), brandticka (S), bronshjon (S), granbarkgnagare (S), grön sköldmossa (S, §8), grönpyrola (S), guldkremla (S), korallblylav (S), springkorn (S), stubbspretmossa (S), vedticka (S), vågbandad barkbock (S),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3044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6657990, E 691426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30443-2025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6657990, E 691426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