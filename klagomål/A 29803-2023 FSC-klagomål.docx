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29803-2023 i Uppsala kommun</w:t>
      </w:r>
    </w:p>
    <w:p>
      <w:r>
        <w:t>Detta dokument behandlar höga naturvärden i avverkningsanmälan A 29803-2023 i Uppsala kommun. Denna avverkningsanmälan inkom 2023-06-30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barrviolspindling (NT), flattoppad klubbsvamp (NT), blomkålssvamp (S), fjällig taggsvamp s.str.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7016"/>
            <wp:docPr id="1" name="Picture 1"/>
            <wp:cNvGraphicFramePr>
              <a:graphicFrameLocks noChangeAspect="1"/>
            </wp:cNvGraphicFramePr>
            <a:graphic>
              <a:graphicData uri="http://schemas.openxmlformats.org/drawingml/2006/picture">
                <pic:pic>
                  <pic:nvPicPr>
                    <pic:cNvPr id="0" name="A 29803-2023 karta.png"/>
                    <pic:cNvPicPr/>
                  </pic:nvPicPr>
                  <pic:blipFill>
                    <a:blip r:embed="rId16"/>
                    <a:stretch>
                      <a:fillRect/>
                    </a:stretch>
                  </pic:blipFill>
                  <pic:spPr>
                    <a:xfrm>
                      <a:off x="0" y="0"/>
                      <a:ext cx="5486400" cy="5417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6634827, E 655210 i SWEREF 99 TM.</w:t>
      </w:r>
    </w:p>
    <w:p>
      <w:r>
        <w:rPr>
          <w:b/>
        </w:rPr>
        <w:t>Barrviolspindling (NT)</w:t>
      </w:r>
      <w:r>
        <w:t xml:space="preserve"> bildar mykorrhiza med gran, huvudsakligen i örtrika kalkpåverkade äldre granskogar. Arten är sannolikt uttorkningskänslig och knuten till granskogar med långvarig grankontinuitet. Den hotas främst av skogsavverkning och tycks försvinna efter slutavverkning, markberedning och plantering. Minskningstakten uppgår till 15 % inom 50 år och bedöms vara nära gränsvärdet för Sårbar (VU). (A2c+3c+4c) (SLU Artdatabanken, 2024; Nitare &amp; Skogsstyrelsen, 2019).</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Flattoppad klubbsvamp (NT) </w:t>
      </w:r>
      <w:r>
        <w:t>bildar mykorrhiza med gran och växer i äldre barrskog på näringsrik, kalkpåverkad mark. Växtmiljön utgörs vanligen av örtrika granskogar med höga naturvärden, gärna påverkade av ytligt och rörligt markvatten. Svampen kräver välutvecklade gamla mossmattor med konstant fuktigt mikroklimat och hotas främst av slutavverkning av äldre ängsgranskogar på näringsrik mark. Artens lokaler bör undantas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