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36471-2022 i Uppsala kommun</w:t>
      </w:r>
    </w:p>
    <w:p>
      <w:r>
        <w:t>Detta dokument behandlar höga naturvärden i avverkningsanmälan A 36471-2022 i Uppsala kommun. Denna avverkningsanmälan inkom 2022-08-31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bronshjon (S), spindelbock (S) och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6471-2022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6658939, E 689963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