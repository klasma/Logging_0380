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43970-2025 i Uppsala kommun</w:t>
      </w:r>
    </w:p>
    <w:p>
      <w:r>
        <w:t>Detta dokument behandlar höga naturvärden i avverkningsanmälan A 43970-2025 i Uppsala kommun. Denna avverkningsanmälan inkom 2025-09-15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knärot (VU, §8), raggbock (VU), garnlav (NT), mindre timmerman (NT), orange taggsvamp (NT), slaguggla (NT, §4), ullticka (NT), vedskivlav (NT), bronshjon (S), grönpyrola (S), skarp dropptaggsvamp (S), vedticka (S), orre (§4), sparvuggla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3970-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6650477, E 626056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slaguggla (NT, §4), orre (§4), sparvuggla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2.12 ha med buffertzonerna och får av detta skäl inte avverkas.</w:t>
      </w:r>
    </w:p>
    <w:p>
      <w:pPr>
        <w:pStyle w:val="Caption"/>
      </w:pPr>
      <w:r>
        <w:drawing>
          <wp:inline xmlns:a="http://schemas.openxmlformats.org/drawingml/2006/main" xmlns:pic="http://schemas.openxmlformats.org/drawingml/2006/picture">
            <wp:extent cx="5486400" cy="5589423"/>
            <wp:docPr id="2" name="Picture 2"/>
            <wp:cNvGraphicFramePr>
              <a:graphicFrameLocks noChangeAspect="1"/>
            </wp:cNvGraphicFramePr>
            <a:graphic>
              <a:graphicData uri="http://schemas.openxmlformats.org/drawingml/2006/picture">
                <pic:pic>
                  <pic:nvPicPr>
                    <pic:cNvPr id="0" name="A 43970-2025 karta knärot.png"/>
                    <pic:cNvPicPr/>
                  </pic:nvPicPr>
                  <pic:blipFill>
                    <a:blip r:embed="rId17"/>
                    <a:stretch>
                      <a:fillRect/>
                    </a:stretch>
                  </pic:blipFill>
                  <pic:spPr>
                    <a:xfrm>
                      <a:off x="0" y="0"/>
                      <a:ext cx="5486400" cy="55894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6650477, E 626056 i SWEREF 99 TM.</w:t>
      </w:r>
    </w:p>
    <w:p>
      <w:pPr>
        <w:pStyle w:val="Caption"/>
      </w:pP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