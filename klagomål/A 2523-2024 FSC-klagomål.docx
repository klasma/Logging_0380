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2523-2024 i Uppsala kommun</w:t>
      </w:r>
    </w:p>
    <w:p>
      <w:r>
        <w:t>Detta dokument behandlar höga naturvärden i avverkningsanmälan A 2523-2024 i Uppsala kommun. Denna avverkningsanmälan inkom 2024-01-22 00:00:00 och omfattar 18,8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20 naturvårdsarter hittats: knärot (VU, §8), granticka (NT), lunglav (NT), rutskinn (NT), rödbrun blekspik (NT), spillkråka (NT, §4), tallticka (NT), talltita (NT, §4), tretåig hackspett (NT, §4), ullticka (NT), vedskivlav (NT), brandticka (S), bronshjon (S), grönpyrola (S), rostfläck (S), stubbspretmossa (S), trådticka (S), tjäder (§4), blåsippa (§9)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2523-2024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6645685, E 628258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tretåig hackspett (NT, §4),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2.46 ha med buffertzonerna och får av detta skäl inte avverkas.</w:t>
      </w:r>
    </w:p>
    <w:p>
      <w:pPr>
        <w:pStyle w:val="Caption"/>
      </w:pPr>
      <w:r>
        <w:drawing>
          <wp:inline xmlns:a="http://schemas.openxmlformats.org/drawingml/2006/main" xmlns:pic="http://schemas.openxmlformats.org/drawingml/2006/picture">
            <wp:extent cx="5486400" cy="4668253"/>
            <wp:docPr id="2" name="Picture 2"/>
            <wp:cNvGraphicFramePr>
              <a:graphicFrameLocks noChangeAspect="1"/>
            </wp:cNvGraphicFramePr>
            <a:graphic>
              <a:graphicData uri="http://schemas.openxmlformats.org/drawingml/2006/picture">
                <pic:pic>
                  <pic:nvPicPr>
                    <pic:cNvPr id="0" name="A 2523-2024 karta knärot.png"/>
                    <pic:cNvPicPr/>
                  </pic:nvPicPr>
                  <pic:blipFill>
                    <a:blip r:embed="rId17"/>
                    <a:stretch>
                      <a:fillRect/>
                    </a:stretch>
                  </pic:blipFill>
                  <pic:spPr>
                    <a:xfrm>
                      <a:off x="0" y="0"/>
                      <a:ext cx="5486400" cy="4668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6645685, E 628258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20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